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рюкзак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ryukzak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Backpack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да это цирк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 eto tsirk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 this is a circus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я не ем суши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ya ne yem sushi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do not eat sushi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картофельное пюре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kartofel'noye pyure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Mashed potatoes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Ты актер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Ty akter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Are you an actor?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да это свитер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 eto sviter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 this is a sweater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папа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papa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 пюре, а вот пицца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 pyure, a vot pitstsa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 is mashed potatoes, and here is a pizza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ты в метро?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ty v metro?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Are you in the subway?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Дженни в метро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Dzhenni v metro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Jenny is in the metro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мотора там нет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motora tam net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Motor is not there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Мой рюкзак в метро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Moy ryukzak v metro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backpack is in the subway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 это свитер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 eto sviter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 this is a sweater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