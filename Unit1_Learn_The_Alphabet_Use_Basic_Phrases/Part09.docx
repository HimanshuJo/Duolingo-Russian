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Америка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Amerika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America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Канада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Kanada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Canada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Украина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Ukraina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Ukraine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город / город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gorod / gorod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City/Town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Мой город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Moy gorod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My city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Где находится Канада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Gde nakhoditsya Kanada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Where is Canada?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Где находится Россия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Gde nakhoditsya Rossiya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Where is Russia?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Вот Россия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Vot Rossiya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Here is Russia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Мама и папа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Mama i papa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Mom and Dad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мама или папа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mama ili papa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Mom or Dad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Она здесь или там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Ona zdes' ili tam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Is she here or there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Америка здесь?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Amerika zdes'?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Is America here?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Америка здесь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Amerika zdes'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America is over here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Кафе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Kafe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Cafe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Женщина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Zhenshchina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Мужчина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Muzhchina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Свитер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Sviter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Sweater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Или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Ili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