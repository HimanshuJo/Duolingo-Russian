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Такси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Taksi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Taxi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велосипед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velosiped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Bicycle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актер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akter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Actor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ты дима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ty dima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Are you Dima?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Ты актер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Ty akter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Are you an Actor?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Вот мама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Vot mama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Here is mom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 это свитер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 eto sviter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this is a sweater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Вот мой свитер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Vot moy sviter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Here is my sweater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Вот велосипед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Vot velosiped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Here is a bicycle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нет это не радио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net eto ne radio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No, this is not a radio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