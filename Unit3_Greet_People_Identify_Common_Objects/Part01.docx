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День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Den'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Пока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Poka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Bye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Спасибо, до свидания!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Spasibo, do svidaniya!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bye!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Добрый день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Dobryy den'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Afternoon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день, Борис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den', Boris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afternoon, Boris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Добрый вечер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Dobryy vecher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Good evening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вечер, Дима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vecher, Dima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evening, Dima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Да, добрый вечер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Da, dobryy vecher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good evening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вечер, Мария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vecher, Mariya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evening, Maria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 суп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 sup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 soup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 пока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 poka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bye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у меня есть молоко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 menya yest' moloko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have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у меня есть сыр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 menya yest' syr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have cheese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Добрый вечер, Дима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Dobryy vecher, Dima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evening, Dima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