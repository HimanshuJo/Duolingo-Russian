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Утро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Utro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Morning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Конечно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Konechno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Of course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Конечно, Юля!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Konechno, Yulya!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Of course, Yulia!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Доброе утро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Dobroye utro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Good morning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Доброе утро, папа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Dobroye utro, papa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Good morning, dad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Доброе утро, Катя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Dobroye utro, Katya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Good morning, Katya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Да, это метро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Da, eto metro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Yes, this is the subway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Простите, здесь есть метро?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Prostite, zdes' yest' metro?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Execuse me, is the metro there?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Спокойной ночи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Spokoynoy nochi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Good night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Спокойной ночи, Виктор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Spokoynoy nochi, Viktor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Good night, Victor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Артур уже здесь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Artur uzhe zdes'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Artur is already here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Мой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Moy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Уже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Uzhe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Already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Меню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Menyu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Menu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Где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Gde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Where is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