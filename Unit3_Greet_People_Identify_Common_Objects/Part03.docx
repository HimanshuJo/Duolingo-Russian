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хлеб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khleb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 актёр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 aktor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an actor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Кофе здесь?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Kofe zdes'?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 there coffee here?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мама и папа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mama i papa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Mom and dad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он и она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 i ona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and she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ем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yem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 ем сыр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 yem syr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cheese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ем хлеб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yem khleb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 bread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