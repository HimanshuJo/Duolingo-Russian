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724"/>
        <w:gridCol w:w="4724"/>
        <w:gridCol w:w="4724"/>
      </w:tblGrid>
      <w:tr>
        <w:tc>
          <w:tcPr>
            <w:tcW w:type="dxa" w:w="2880"/>
            <w:vAlign w:val="center"/>
            <w:shd w:fill="E9E9E9"/>
          </w:tcPr>
          <w:p>
            <w:r>
              <w:t>Russian</w:t>
            </w:r>
          </w:p>
        </w:tc>
        <w:tc>
          <w:tcPr>
            <w:tcW w:type="dxa" w:w="2880"/>
            <w:vAlign w:val="center"/>
            <w:shd w:fill="E9E9E9"/>
          </w:tcPr>
          <w:p>
            <w:r>
              <w:t>Russian</w:t>
            </w:r>
          </w:p>
        </w:tc>
        <w:tc>
          <w:tcPr>
            <w:tcW w:type="dxa" w:w="2880"/>
            <w:vAlign w:val="center"/>
            <w:shd w:fill="E9E9E9"/>
          </w:tcPr>
          <w:p>
            <w:r>
              <w:t>English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Парк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Park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Park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Чай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Chay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Tea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Где сыр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Gde syr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Where is the cheese?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прошу прощения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proshu proshcheniya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Execuse me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Где находится парк?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Gde nakhoditsya park?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Where is the park?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Извините, а где парк?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Izvinite, a gde park?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Execue me, where is the park?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Пожалуйста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Pozhaluysta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Please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Да, пожалуйста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Da, pozhaluysta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Yes, please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это мой хлеб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eto moy khleb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This is my bread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да это мой суп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da eto moy sup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Yes, this is my soup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нет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net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Not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кофе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kofe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Coffee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сыр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syr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Cheese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У меня есть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U menya yest'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 have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Чай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Chay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Tea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Извините, где мой суп?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Izvinite, gde moy sup?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Execuse me, where is my soup?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Да, у меня есть чай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Da, u menya yest' chay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Yes, I have tea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  <w:jc w:val="center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